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757" w:rsidRDefault="00D71757" w:rsidP="00377142">
      <w:pPr>
        <w:rPr>
          <w:rFonts w:ascii="Courier" w:hAnsi="Courier"/>
          <w:sz w:val="16"/>
          <w:szCs w:val="16"/>
        </w:rPr>
      </w:pPr>
    </w:p>
    <w:p w:rsidR="00D71757" w:rsidRPr="00D71757" w:rsidRDefault="00D71757" w:rsidP="00377142">
      <w:pPr>
        <w:rPr>
          <w:rFonts w:ascii="Courier" w:hAnsi="Courier"/>
          <w:b/>
          <w:sz w:val="24"/>
          <w:szCs w:val="24"/>
        </w:rPr>
      </w:pPr>
      <w:r w:rsidRPr="00D71757">
        <w:rPr>
          <w:rFonts w:ascii="Courier" w:hAnsi="Courier"/>
          <w:b/>
          <w:sz w:val="24"/>
          <w:szCs w:val="24"/>
        </w:rPr>
        <w:t>Grap</w:t>
      </w:r>
      <w:r>
        <w:rPr>
          <w:rFonts w:ascii="Courier" w:hAnsi="Courier"/>
          <w:b/>
          <w:sz w:val="24"/>
          <w:szCs w:val="24"/>
        </w:rPr>
        <w:t xml:space="preserve">hische Annotation gefolgt von </w:t>
      </w:r>
      <w:proofErr w:type="spellStart"/>
      <w:r>
        <w:rPr>
          <w:rFonts w:ascii="Courier" w:hAnsi="Courier"/>
          <w:b/>
          <w:sz w:val="24"/>
          <w:szCs w:val="24"/>
        </w:rPr>
        <w:t>Nu</w:t>
      </w:r>
      <w:bookmarkStart w:id="0" w:name="_GoBack"/>
      <w:bookmarkEnd w:id="0"/>
      <w:r w:rsidRPr="00D71757">
        <w:rPr>
          <w:rFonts w:ascii="Courier" w:hAnsi="Courier"/>
          <w:b/>
          <w:sz w:val="24"/>
          <w:szCs w:val="24"/>
        </w:rPr>
        <w:t>kleinsäuresequenz</w:t>
      </w:r>
      <w:proofErr w:type="spellEnd"/>
    </w:p>
    <w:p w:rsidR="00D71757" w:rsidRDefault="00D71757" w:rsidP="00377142">
      <w:pPr>
        <w:rPr>
          <w:rFonts w:ascii="Courier" w:hAnsi="Courier"/>
          <w:sz w:val="16"/>
          <w:szCs w:val="16"/>
        </w:rPr>
      </w:pPr>
    </w:p>
    <w:p w:rsidR="00D71757" w:rsidRDefault="00D71757" w:rsidP="00377142">
      <w:pPr>
        <w:rPr>
          <w:rFonts w:ascii="Courier" w:hAnsi="Courier"/>
          <w:sz w:val="16"/>
          <w:szCs w:val="16"/>
        </w:rPr>
      </w:pPr>
    </w:p>
    <w:p w:rsidR="00D71757" w:rsidRDefault="00D71757" w:rsidP="00377142">
      <w:pPr>
        <w:rPr>
          <w:rFonts w:ascii="Courier" w:hAnsi="Courier"/>
          <w:sz w:val="16"/>
          <w:szCs w:val="16"/>
        </w:rPr>
      </w:pPr>
    </w:p>
    <w:p w:rsidR="00E93446" w:rsidRPr="00BD03A6" w:rsidRDefault="00BD03A6" w:rsidP="00377142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noProof/>
          <w:sz w:val="16"/>
          <w:szCs w:val="16"/>
          <w:lang w:eastAsia="de-CH"/>
        </w:rPr>
        <w:drawing>
          <wp:inline distT="0" distB="0" distL="0" distR="0" wp14:anchorId="54F76B8B" wp14:editId="32E58B03">
            <wp:extent cx="4904509" cy="55451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02" cy="554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t>agcgcccaatacgcaaaccgcctctccccgcgcgttggccgattcattaa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gcagctggcacgacaggtttcccgactggaaagcgggcagtgagcgcaacgcaattaatg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gagttagctcactcattaggcaccccaggctttacactttatgcttccggctcgtatgt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gtgtggaattgtgagcggataacaatttcacacaggaaacagctatgaccatgatt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cgccaagcttgcatgcaaattctatttcaaggagacagtcataatgaaatacctat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gcctacggcagccgctggattgttattactcgcggcccagccggcca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ggcccaggtgcagctgcaggagtctgggggaggattggtgcaggctgggggctctc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gagactctcctgtgtagcctctggaggcaccgacagtaactattacatgggctggt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ccgccaggctccagggaaggagcgtgagattgtagcagctattagctggattggtg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tatcgaaaggtatacagactccgtgaagggccgattcacc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tctccagagagaacgccaagaacacggtagctctgcaaatgaacagcctgaaccccga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gacacggccgtttattactgtgcagcaggtcgcaataatcgtgggtacagtaatagctgg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cacgcgtcgcgtcctatgactactggggccaggggacccaggtcaccgtctcctcacacca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catcaccatcactaatagaattcactggccgtcgttttacaacgtcgtgactgggaaaa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cctggcgttacccaacttaatcgccttgcagcacatccccctttcgccagctggc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taatagcgaagaggcccgcaccgatcgcccttcccaacagttgcgcagcctgaatggcgaa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ggcgcctgatgcggtattttctccttacgcatctgtgcggtatttcacaccgcatacgtc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aagcaaccatagtacgcgccctgtagcggcgcattaagcgcggcgggtgtggtggtt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cgcgcagcgtgaccgctacacttgccagcgccttagcgcccgctcctttcgctttct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cccttcctttctcgccacgttcgccggctttccccgtcaagctctaaatcgggggctccct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lastRenderedPageBreak/>
        <w:t>tagggttccgatttagtgctttacggcacctcgaccccaaaaaacttgatttgggtgatggt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cacgtagtgggccatcgccctgatagacggtttttcgccctttgacgttggagtccacgt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ctttaatagtggactcttgttccaaactggaacaacactcaaccctatctcgggctattct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ttgatttataagggattttgccgatttcggcctattggttaaaaaatgagctgat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taacaaaaatttaacgcgaattttaacaaaatattaacgtttacaattttatggtgcactc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cagtacaatctgctctgatgccgcatagttaagccagccccgacacccgccaacacccgc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gacgcgccctgacgggcttgtctgctcccggcatccgcttacagacaagctgtga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cgtctccgggagctgcatgtgtcagaggttttcaccgtcatca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cgaaacgcgcgagacgaaagggcctcgtgatacgcctatttttataggttaatgtcatgata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taatggtttcttagacgtcaggtggcacttttcggggaaatgtgcgcggaacccctatttgt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tatttttctaaatacattcaaatatgtatccgctcatgagacaataaccctgataaatgcttc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ataatattgaaaaaggaagagtatgagtattcaacatttccgtgtcgcccttattcccttt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ttgcggcattttgccttcctgtttttgctcacccagaaacgctggtgaaagtaaaagatgc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gaagatcagttgggtgcacgagtgggttacatcgaactggatctcaacagcggtaagatcct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gagagttttcgccccgaagaacgttttccaatgatgagcacttttaaagttctgcta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gtggcgcggtattatcccgtat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gacgccgggcaagagcaactcggtcgccgcatacactattctcagaatgacttggttga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tactcaccagtcacagaaaagcatcttacggatggcatgacagtaagagaatta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gcagtgctgccataaccatgagtgataacactgcggccaacttacttctgacaacgatcgga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gaccgaaggagctaaccgcttttttgcacaacatgggggatcatgtaactcgcct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gatcgttgggaaccggagctgaatgaagccataccaaacgacgagcgtgacaccacga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gcctgtagcaatggcaacaacgttgcgcaaactattaactggcgaactacttactctagct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cccggcaacaattaatagactggatggaggcggataaagttgcaggaccact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ctgcgctcggcccttccggctggctggtttattgctgataaatctggagccgg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gagcgtgggtctcgcggtatcattgcagcactggggccagatggtaagccctcccgtatc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tagttatctacacgacggggagtcaggcaactatggatgaacgaaatagacagatcgctgag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taggtgcctcactgattaagcattggtaactgtcagaccaagtttactcatatatacttta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attgatttaaaacttcatttttaatttaaaaggatctaggtgaagatcctttttgataatc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catgaccaaaatcccttaacgtgagttttcgttccactgagcgtcagaccccgtagaaaaga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caaaggatcttcttgagatcctttttttctgcgcgtaatctgctgcttgcaaacaaaaaaa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caccgctaccagcggtggtttgtttgccggatcaagagctaccaactctttttccgaag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taactggcttcagcagagcgcagataccaaatactgtccttctagtgtagccgtag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taggccaccacttcaagaactctgtagcaccgcctacatacctcgctctgctaatcctgtta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cagtggctgctgccagtggcgataagtcgtgtcttaccgggttggactcaagacgatagtt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ccggataaggcgcagcggtcgggctgaacggggggttcgtgcacacagcccagctt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gagcgaacgacctacaccgaactgagatacctacagcgtgagcta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gagaaagcgccacgcttcccgaagggagaaaggcggacaggtatccggtaagcggcagggtc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gaacaggagagcgcacgagggagcttccagggggaaacgcctggtatct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tatagtcctgtcgggtttcgccacctctgacttgagcgtcgatttttgtgatgctcgtc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ggggggcggagcctatggaaaaacgccagcaacgcggcctttttacggttcctggccttt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gctggccttttgctcacatgttctttcctgcgttatcccctgattctgtggataaccgta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taccgcctttgagtgagctgataccgctcgccgcagccgaacgaccgagcgcagcgagtcag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gagcgaggaagcggaag</w:t>
      </w: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br w:type="column"/>
      </w:r>
      <w:r w:rsidRPr="00BD03A6">
        <w:rPr>
          <w:rFonts w:ascii="Courier" w:hAnsi="Courier"/>
          <w:noProof/>
          <w:sz w:val="16"/>
          <w:szCs w:val="16"/>
          <w:lang w:eastAsia="de-CH"/>
        </w:rPr>
        <w:lastRenderedPageBreak/>
        <w:drawing>
          <wp:inline distT="0" distB="0" distL="0" distR="0" wp14:anchorId="0FD96765" wp14:editId="22603C13">
            <wp:extent cx="4180114" cy="58494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67" cy="584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t>acggattagaagccgccgagcgggtgacagccctccgaa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gaagactctcctccgtgcgtcctcgtcttcaccggtcgcgttcctgaaacgcaga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gtgcctcgcgccgcactgctccgaacaataaagattctacaatactagcttttatggtta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gaagaggaaaaattggcagtaacctggccccacaaaccttcaaatgaacgaatc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aattaacaaccataggatgataatgcgattagttttttagccttatttctggggtaattaa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cagcgaagcgatgatttttgatctattaacagatatataaatgcaaaaactgcataaccact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taactaatactttcaacattttcggtttgtattacttcttattcaaatgtaataaaagtatc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acaaaaaattgttaatatacctctatactttaacgtcaaggagaaaaaaccccggatc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gactactagcagctgtaatacgactcactatagggaatattaagctcgccct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gcatacaagcttatggctatgcaagctgctaaaagagctaatattagattgccacc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gaagttaatagaattttgtatattagaaatttgccatataaaattactgctgaagaaatgta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gatatttttggtaaatatggtccaattagacaaattagagttggtaatactccagaaacta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aggtactgcttatgttgtttatgaagatatttttgatgctaaaaatgcttgtgatcatt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gtctggttttaatgtttgtaatagatatttggttgttttgtattataatgctaatagagct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ttcaaaaaatggatactaaaaaaaaagaagaacaattgaaattgttgaaagaaaaatatg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tattaatacttatccaccaaaaatggttaatccaatgtctggtttggttccaagaggt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ctgctatgggtgaatctttgtttaaaggtccaagagattataatccaatttcttctgatat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tgtcatttgactaatgaatctgatggtcatactacttctttgtatggtattggttt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ggtccatttattattactaataaacatttgtttagaagaaataatggtactttgttggttc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atctttgcatggtgtttttaaagttaaagatactactactttgcaacaacatttggttgatg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tagagatatgatgattattagaatgccaaaagattttccaccatttccacaaaaattgaaat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tagagaaccacaaagagaagaaagaatttgtttggttactactaattttc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agctaaatctatgtcttctatggtttctgatacttcttgtacttttccatcttctgatg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tattttttggaaacattggattcaaactaaagatggtcaatgtggttctccattggtt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lastRenderedPageBreak/>
        <w:t>ctactagagatggttttattgttggtattcattctgcttctaattttactaatactaataa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tattttacttctgttccaaaaaattttatggaattgttgactaatcaagaagctcaacaa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gggtttctggttggagattgaatgctgattctgttttgtggggtggtcataaagttttta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ggttaaaccagaagaaccatttcaaccagttaaagaagctactcaattgtaa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cgcggcatacgaagggcgagcttcgaggtcacccattcgaaggtaagcctatccctaa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cctctcctcggtctcgattctacgcgtaccggtcatcatcaccatcaccattgagtttcta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agggccgcatcatgtaattagttatgtcacgcttacattc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cgccctccccccacatccgctctaaccgaaaaggaaggagttagacaacc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gaagtctaggtccctatttatttttttatagttatgttagtattaagaacgttatttatatt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caaatttttcttttttttctgtacagacgcgtgtacgcatgtaacattatactgaaaacct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gcttgagaaggttttgggacgctcgaaggctttaatttgcaagctgcggccctgcattaa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gaatcggccaacgcgcggggagaggcggtttgcgtattgggcgctcttccgcttcctcgc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cactgactcgctgcgctcggtcgttcggctgcggcgagcggtatcagctcactcaaaggcg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taatacggttatccacagaatcaggggataacgcaggaaagaacatg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gagcaaaaggccagcaaaagcccaggaaccgtaaaaaggccgcgttgctggcgtttt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ccataggctccgcccccctgacgagcatcacaaaaatcgacgctcaagtc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gaggtggcgaaacccgacaggactataaagataccaggcgtttccccct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gaagctccctcgtgcgctctcctgttccgaccctgccgcttaccggatacctgtccgcctt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ctcccttcgggaagcgtggcgctttctcatagctcacgctgtaggtatctcagttcggt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taggtcgttcgctccaagctgggctgtgtgcacgaaccccccgttcagcccga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cgctgcgccttatccggtaactatcgtcttgagtccaacccggtaagacacgac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tatcgccactggcagcagccactggtaacaggattagcagagcgaggtat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taggcggtgctacagagttcttgaagtggtggcctaactacggctacactagaaggaca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tatttggtatctgcgctctgctgaagccagttaccttcggaaaaagagttggtagctct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gatccggcaaacaaaccaccgctggtagcggtggtttttttgtttgcaagcagcagatt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cgcgcagaaaaaaaggatctcaagaagatcctttgatcttttctacggggtctgacgctc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gtggaacgaaaactcacgttaagggattttggtcatgagattatcaaaaaggatcttcaccta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atccttttaaattaaaaatgaagttttaaatcaatctaaagtatatatgagtaaacttggtc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gacagttaccaatgcttaatcagtgaggcacctatctcagcgatctgtctatttcgttc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tccatagttgcctgactccccgtcgtgtagataactacgatacgggagcgcttacc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tctggccccagtgctgcaatgataccgcgagacccacgctcaccggctccagatttatc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gcaataaaccagccagccggaagggccgagcgcagaagtggtcctgcaact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tatccgcctccattcagtctattaattgttgccgggaagctagagtaagtagt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cgccagttaatagtttgcgcaacgttgttggcattgctacaggcatcgtggtgtc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ctctcgtcgtttggtatggcttcattcagctccggttcccaacgatcaaggcgagttaca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gatcccccatgttgtgcaaaaaagcggttagctccttcggtcctccgatcgttgtcagaa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taagttggccgcagtgttatcactcatggttatggcagcactgcataattctcttactgtc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tgccatccgtaagatgcttttctgtgactggtgagtactcaaccaagtcattc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gagaatagtgtatgcggcgaccgagttgctcttgcccggcgtcaatacgggataatagtgta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cacatagcagaactttaaaagtgctcatcattggaaaacgttcttcggggcgaaaactctc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aggatcttaccgctgttgagatccagttcgatgtaacccactcgtgcacccaactgatct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cagcatcttttactttcaccagcgtttctgggtgagcaaaaacaggaaggcaaaa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gccgcaaaaaagggaataagggcgacacggaaatgttgaatactcatactcttcctttttc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atgggtaataactgatataattaaattgaagctctaatttgtgagtttagtatacatgcat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tacttataatacagttttttagttttgctggccgcatcttctcaaatatgct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cccagcctgcttttctgtaacgttcaccctctaccttagcatcccttccctt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gcaaatagtcctcttccaacaataataatgtcagatcctgtagagaccacatc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tccacggttctatactgttgacccaatgcgtctcccttgtcatctaaacccacaccgggtg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cataatcaaccaatcgtaaccttcatctcttccacccatgtctctt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gagcaataaagccgataacaaaatctttgtcgctcttcgcaatgtcaacagtacccttagt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tattctccagtagatagggagcccttgcatgacaattctgctaacatc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aaaggcctctaggttcctttgttacttcttctgccgcctgcttcaaaccgctaacaata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ctgggcccaccacaccgtgtgcattcgtaatgtctgcccattctgctattctgtataca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ccgcagagtactgcaatttgactgtattaccaatgtcagcaaattttctgtcttcgaaga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taaaaaattgtacttggcggataatgcctttagcggcttaactgtgccctccatggaaaaa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cagtcaagatatccacatgtgtttttagtaaacaaattttgggacctaatgcttc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actaactccagtaattccttggtggtacgaacatccaatgaagcacacaagtttgtttgct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ttcgtgcatgatattaaatagcttggcagcaacaggactaggatgagtagcagcacgttcc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tatatgtagctttcgacatgatttatcttcgtttcctgcaggtttttgttctgtgcagt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gggttaagaatactgggcaatttcatgtttcttcaacactacatatgcgtatatatacc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atctaagtctgtgctccttccttcgttcttccttctgttcggagattaccgaatc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aaaaaatttcaaagaaaccgaaatcaaaaaaaagaataaaaaaaaaatgatgaattgaat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gaaaagctagcttatcgatgataagctgtcaaagatgagaattaattccacggactata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actatactagatactccgtctactgtacgatacacttccgctcaggtccttgtcct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taacgaggccttaccactcttttgttactctattgatccagctcagcaaaggcagtg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gatctaagattctatcttcgcgatgtagtaaaactagctagaccgagaaagagactagaaa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gcaaaaggcacttctacaatggctgccatcattattatccgatgtgacgctgcagcttctc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atgatattcgaatacgctttgaggagatacagcctaatatccgacaaactgttttacagat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tacgatcgtacttgttacccatcattgaattttgaacatccgaacctgggagttttccc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gaaacagatagtatatttgaacctgtataataatatatagtctagcgctttac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gaagacaatgtatgtatttcggttcctggagaaactattgcatctattgcataggtaatct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gcacgtcgcatccccggttcattttctgcgtttccatcttgcacttcaatagcatatctttg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taacgaagcatctgtgcttcattttgtagaacaaaaatgcaacgcgagagcgctaatttttc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aacaaagaatctgagctgcatttttacagaacagaaatgcaacgcgaaagcgctattttacc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lastRenderedPageBreak/>
        <w:t>acgaagaatctgtgcttcatttttgtaaaacaaaaatgcaacgcgacgagagcgctaatttt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caaacaaagaatctgagctgcatttttacagaacagaaatgcaacgcgagagcgctatttta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caacaaagaatctatacttcttttttgttctacaaaaatgcatcccgagagcgctatttt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ctaacaaagcatcttagattactttttttctcctttgtgcgctctataatgcagtctct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gataactttttgcactgtaggtccgttaaggttagaagaaggctactttggtgtctattt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ctcttccataaaaaaagcctgactccacttcccgcgtttactgatt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ctagcgaagctgcgggtgcattttttcaagataaaggcatccccgattatattctata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cgatgtggattgcgcatactttgtgaacagaaagtgatagcgttgatgattcttcattggtc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gaaaattatgaacggtttcttctattttgtctctatatactacgtataggaaatgttt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cattttcgtattgttttcgattcactctatgaatagttcttactacaatttttt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gtctaaagagtaatactagagataaacataaaaaatgtagaggtcgagtttagatgcaagttc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aggagcgaaaggtggatgggtaggttatatagggatatagcacagagatatatagcaaagag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tacttttgagcaatgtttgtggaagcggtattcgcaatgggaagctccaccccggttgataa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cagaaaagccccaaaaacaggaagattgtataagcaaatatttaaattgtaaacgttaat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ttttgttaaaattcgcgttaaatttttgttaaatcagctcatttt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taacgaatagcccgaaatcggcaaaatcccttataaatcaaaagaatagaccgagatagggt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gagtgttgttccagtttccaacaagagtccactattaaagaacgtggactccaacgtc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aagggcgaaaaagggtctatcagggcgatggcccactacgtgaaccatcaccctaatc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agttttttggggtcgaggtgccgtaaagcagtaaatcggaagggtaaacggatgcccccat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tagagcttgacggggaaagccggcgaacgtggcgagaaaggaagggaagaaagcgaaa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gagcgggggctagggcggtgggaagtgtaggggtcacgctgggcgtaaccaccaca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ccgccgcgcttaatggggcgctacagggcgcgtggggatgatccactagt</w:t>
      </w: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br w:type="column"/>
      </w:r>
      <w:r w:rsidRPr="00BD03A6">
        <w:rPr>
          <w:rFonts w:ascii="Courier" w:hAnsi="Courier"/>
          <w:noProof/>
          <w:sz w:val="16"/>
          <w:szCs w:val="16"/>
          <w:lang w:eastAsia="de-CH"/>
        </w:rPr>
        <w:lastRenderedPageBreak/>
        <w:drawing>
          <wp:inline distT="0" distB="0" distL="0" distR="0" wp14:anchorId="60ED6916" wp14:editId="0EE55613">
            <wp:extent cx="3764478" cy="6026285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55" cy="602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377142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t>tagttattaatagtaatcaattacggggtcattagttcatagcccatatatggagttccgcg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tacataacttacggtaaatggcccgcctggctgaccgcccaacgacccccgcccattgacgtc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ataatgacgtatgttcccatagtaacgccaatagggactttccattgacgtcaatgggtgga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tatttacggtaaactgcccacttggcagtacatcaagtgtatcatatgccaa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tacgccccctattgacgtcaatgacggtaaatggcccgcctggcattatgcccagtaca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gaccttatgggactttcctacttggcagtacatctacgtattagtcatcgctattaccatgg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gatgcggttttggcagtacatcaatgggcgtggatagcggtttgactcacggggatt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ccaagtctccaccccattgacgtcaatgggagtttgttttggcaccaaaatcaacgggact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tccaaaatgtcgtaacaactccgccccattgacgcaaatgggcggtaggcgtgtacggtg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gaggtctatataagcagagctggtttagtgaaccgtcagatccgctagcgctaccggactc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gatctcgagctcaagcttcgaattctgcagtcgacggtaccgcgggcccgggatcca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cggtcgccaccatgtcatcacgtcgtaagtggaataagacaggtcacgcagtc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gagctataggtcggctgagctcactcgagaacgtctatatca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ggccgacaagcagaagaacggcatcaaggccaacttcaagatccgccacaacgtcga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gacggcagcgtgcagctcgccgaccactaccagcagaaca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ccccatcggcgacggccccgtgctgctgcccgacaaccactacctgagcttccagtccgtcc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gagcaaagaccccaacgagaagcgcgatcacatggtcctgctggagttcgtgaccgccgccg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gatcactctcggcatggacgagctgtacaacgtggatggcggtagcggtggca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cggcagcaagggcgaggagctgttcaccggggtggtgcccatcctggtcgagct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gacggcgacgtaaacggccacaagttcagcgtgtccggcgagggcgagggcgatgcca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ctacggcaagctgaccctgaagctgatctgcacca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cggcaagctgcccgtgccctggcccaccctcgtgaccaccctcggctacggcc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lastRenderedPageBreak/>
        <w:t>gaagtgcttcgcccgctaccccgaccacatgaagcagcacgacttcttcaagtccgcca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gcccgaaggctacgtccaggagcgcaccatcttcttcaaggacgacggcaactacaaga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ccgcgccgaggtgaagttcgagggcgacaccctggtgaaccgcatcgagc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gaagggcatcggcttcaaggaggacggcaacatcctggggcacaagctgga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tacaacacgcgtgatcagctgaccgaagaacagattgctgaattcaaggaagcct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ctccctatttgataaagatggcgatggcaccatcacaacaaaggaacttggaactgtca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gaggtcactgggtcagaacccaacagaagctgaattgcaggatatgatcaatgaagtgga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gctgatggtaatggcaccattgacttccccgaatttttgactatgatggctagaaaaatgaa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gatacagatagtgaagaagaaatccgtgaggcattccgagtctttgacaaggatggcaatgg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tatatcagtgcagcagaactacgtcacgtcatgacaaacttaggagaaaaactaacagatga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gaagtagatgaaatgatcagagaagcagatattgatggagacggacaagtcaacta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gaagaattcgtacagatgatgactgcaaaataaagcggccgcgactctagatcataatc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gccataccacatttgtagaggttttacttgctttaaaaaacctcccacacctccccctgaa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ctgaaacataaaatgaatgcaattgttgttgttaacttgtttattgcagcttataatggtt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caaataaagcaatagcatcacaaatttcacaaataaagcatttttttcactgcattctagt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gtggtttgtccaaactcatcaatgtatcttaaggcgtaaattgtaagcgttaatattt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gttaaaattcgcgttaaatttttgttaaatcagctcattttttaacc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ataggccgaaatcggcaaaatcccttataaatcaaaagaatagaccgagatagggt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gagtgttgttccagtttggaacaagagtccactattaaagaacgtggactccaacgtc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aagggcgaaaaaccgtctatcagggcgatggcccactacgtgaaccatcaccctaatc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agttttttggggtcgaggtgccgtaaagcactaaatcggaaccctaaagggagcccccgat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tagagcttgacggggaaagccggcgaacgtggcgagaaaggaagggaagaaagcgaaa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gagcgggcgctagggcgctggcaagtgtagcggtcacgctgcgcgtaaccaccaca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ccgccgcgcttaatgcgccgctacagggcgcgtcaggtggcacttttcggggaaatgtgcgc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gaacccctatttgtttatttttctaaatacattcaaatatgtatccgctca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gagacaataaccctgataaatgcttcaataatattgaaaaaggaagagtcctgaggc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gaaagaaccagctgtggaatgtgtgtcagttagggtgt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gaaagtccccaggctccccagcaggcagaagtatgcaaagcatgcatctcaattagtc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gcaaccaggtgtggaaagtccccaggctccccagcaggcagaagtatgcaaagcatgcatctc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attagtcagcaacc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tagtcccgcccctaactccgcccatcccgcccctaactccgcccagttccgcccat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ctccgccccatggctgactaattttttttatttatgcagaggccgaggccgcctcggcctc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gagctattccagaagtagtgaggaggcttttttggaggcctaggcttttgcaaagatcgatc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agagacaggatgaggatcgtttcgcatgattgaacaagatggattgcacgcaggt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ctccggccgcttgggtggagaggctattcggcta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gactgggcacaacagacaatcggctgctctgatgccgccgtgttccggctgtc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gcgcaggggcgcccggttctttttgtcaagaccgacctgtccggtgccctgaatgaactgca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gacgaggcagcgcggctatcgtggctggccacgacgggcgttcct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gcgcagctgtgctcgacgttgtcactgaagcgggaagggactggctgctat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gggcgaagtgccggggcaggatctcctgtcatctcaccttgctcctgccgagaaagtatcca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catggctgatgcaatgcggcggctgcatacgcttgatccggctacctgcccattcgaccacc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agcgaaacatcgcatcgagcgagcacgtactcggatggaagccggtcttgtcgatcagga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gatctggacgaagagcatcaggggctcgcgccagccgaactgttcgccaggctc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aggcgagcatgcccgacggcgaggatctcgtcgtgacccatggcgatgcctgcttgccga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tatcatggtggaaaatggccgcttttctggattcatcgactgtggccggctgggtgtggc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gaccgctatcaggacatagcgttggctacccgtgatattgctgaagagcttggcggcgaa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gggctgaccgcttcctcgtgctttacggtatcgccgctcccgattcgcagcgcatcgcct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ctatcgccttcttgacgagttcttctgagcgggactctggggttcgaaatgaccgacc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agcgacgcccaacctgccatcacgagatttcgattccaccgccgccttctatgaaaggt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gggcttcggaatcgttttccgggacgccggctggatgatcctccagcgcggggatctca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gctggagttcttcgcccaccctagggggaggctaactgaaacacggaaggagacaatacc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gaaggaacccgcgctatgacggcaataaaaagacagaataaaacgcacggtgttgggtcgt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tgttcataaacgcggggttcggtcccagggctggcactctgtcgataccccaccgaga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cccattggggccaatacgcccgcgtttcttccttttccccaccccaccccccaagttcggg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gaaggcccagggctcgcagccaacgtcggggcggcaggccctgccatagcctcaggttactc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tatatactttagattgatttaaaacttcatttttaatttaaaaggatctaggtga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gatcctttttgataatctcatgaccaaaatcccttaacgtgagttttcgttccactgagcg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cagaccccgtagaaaagatcaaaggatcttcttgagatcctttttttctgcgc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taatctgctgcttgcaaacaaaaaaaccaccgctaccagcggtggtttgtttgccggatc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agagctaccaactctttttccgaaggtaactggcttcagcagagcgcagatacc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aatactgtccttctagtgtagccgtagttaggccaccacttcaagaactctgtagca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cgcctacatacctcgctctgctaatcctgttacc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gtggctgctgccagtggcgataagtcgtgtcttaccgggttggactcaagacgatagttacc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gataaggcgcagcggtcgggctgaacggggggttcgtgcacacagcccagctt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gagcgaacgacctacaccgaactgagatacctacagcgtgagcta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gagaaagcgccacgcttcccgaagggagaaaggcggacaggtatccggtaagcggcagggtc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gaacaggagagcgcacgagggagcttccagggggaaacgcctggtatct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tatagtcctgtcgggtttcgccacctctgacttgagcgtcgatttttgtgatgctcgtc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ggggggcggagcctatggaaaaacgccagcaacgcggcctttttacggttcctggccttt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gctggccttttgctcacatgttctttcctgcgttatcccctgattctgtggataaccgta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taccgccatgcat</w:t>
      </w:r>
    </w:p>
    <w:p w:rsidR="00BD03A6" w:rsidRPr="00BD03A6" w:rsidRDefault="00BD03A6" w:rsidP="00377142">
      <w:pPr>
        <w:rPr>
          <w:rFonts w:ascii="Courier" w:hAnsi="Courier"/>
          <w:vanish/>
          <w:sz w:val="16"/>
          <w:szCs w:val="16"/>
          <w:specVanish/>
        </w:rPr>
      </w:pP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t xml:space="preserve"> </w:t>
      </w: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br w:type="column"/>
      </w:r>
      <w:r w:rsidRPr="00BD03A6">
        <w:rPr>
          <w:rFonts w:ascii="Courier" w:hAnsi="Courier"/>
          <w:noProof/>
          <w:sz w:val="16"/>
          <w:szCs w:val="16"/>
          <w:lang w:eastAsia="de-CH"/>
        </w:rPr>
        <w:lastRenderedPageBreak/>
        <w:drawing>
          <wp:inline distT="0" distB="0" distL="0" distR="0" wp14:anchorId="0F23CBA8" wp14:editId="6B489AB6">
            <wp:extent cx="5677137" cy="3479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44" cy="347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t>caaggagatggcgcccaacagtcccccggccacggggcctgccaccata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ccacgccgaaacaagcgctcatgagcccgaagtggcgagcccgatcttccccatcggtga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gtcggcgatataggcgccagcaaccgcacctgtggcgccggtgatgccggccacga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gcgtccggcgtagaggatcgagatctcgatcccgcgaaattaatacgactcactatagg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gaattgtgagcggataacaattcccctctagaaataattttgtttaactttaagaaggagat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taccatggtcagatcatcttctcgaaccccgagtgacaagcctgtagcccatgtt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tagcaaaccctcaagctgaggggcagctccagtggctgaaccgccgggccaa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gccctcctggccaatggcgtggagctgagagataaccagctggtggtgccatcagagggcct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tacctcatctactcccaggtcctcttcaagggccaaggctgcccctccacccatgtgctcc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cacccacaccatcagccgcatcgccgtctcctaccagaccaaggtcaacctcctctctgcca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caagagcccctgccagagggagaccccagagggggctgaggccaagccctggta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gagcccatctatctgggaggggtcttccagctggagaagggtgaccgactcagcgctgagatc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atcggcccgactatctcgactttgccgagtctgggcaggtctactttgggatcattgccct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tacctcgagcaccaccaccaccaccactgagatccggctgctaacaaagcccgaaaggaagc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gagttggctgctgccaccgctgagcaataactagcataacccct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ggggcctctaaacgggtcttgaggggttttttgctgaaaggaggaactatatccggat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ggcgaatgggacgcgccctgtagcggcgcattaagcgcggcgggtgtggtggtt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cgcgcagcgtgaccgctacacttgccagcgccctagcgcccgctcctttcgctttct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cccttcctttctcgccacgttcgccggctttccccgtcaagctctaaatcgggggctccct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tagggttccgatttagtgctttacggcacctcgaccccaaaaaacttgattagggtgatggt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cacgtagtgggccatcgccctgatagacggtttttcgccctttgacgttggagtccacgt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ctttaatagtggactcttgttccaaactggaacaacactcaaccctatctcggtctattct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ttgatttataagggattttgccgatttcggcctattggttaaaaaatgagctgat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taacaaaaatttaacgcgaattttaacaaaatattaacgtttacaatttcaggtggcactt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tcggggaaatgtgcgcggaacccctatttgtttatttttctaaatacattcaaatat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tatccgctcatgaattaattcttagaaaaactcatcgagcatcaaatgaaactgcaatttat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catatcaggattatcaataccatatttttgaaaaagccgtttctgtaatgaaggagaaaac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caccgaggcagttccataggatggcaagatcctggtatcggtctgcgat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ccgactcgtccaacatcaatacaacctattaatttcccctcgtcaaaaataaggttatcaag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gagaaatcaccatgagtgacgactgaatccggtgagaatggcaaaagtttatgcatttctt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ccagacttgttcaacaggccagccattacgctcgtcatcaaaatcactcgcatcaaccaaa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cgttattcattcgtgattgcgcctgagcgagacgaaatacgcgatcgctgttaaaaggacaa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tacaaacaggaatcgaatgcaaccggcgcaggaacactgccagcgcatcaacaatattttc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cctgaatcaggatattcttctaatacctggaatgctgttttcccggggatcgcagtggtga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taaccatgcatcatcaggagtacggataaaatgcttgatggtcggaagaggcataaattccg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cagccagtttagtctgaccatctcatctgtaacatcattggcaacgctacctttgccatgtt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cagaaacaactctggcgcatcgggcttcccatacaatcgatagattgtcgcacctgat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gcccgacattatcgcgagcccatttatacccatataaatcagcatccatgttggaat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taatcgcggcctagagcaagacgtttcccgttgaatatggctcataacaccccttgtatt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ctgtttatgtaagcagacagttttattgttcatgaccaaaatcccttaacgtgagttt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cgttccactgagcgtcagaccccgtagaaaagatcaaaggatcttcttgagatcctttttt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ctgcgcgtaatctgctgcttgcaaacaaaaaaaccaccgctaccagcggtggtttgtttgcc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gatcaagagctaccaactctttttccgaaggtaactggcttcagcagagcgcagatacc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lastRenderedPageBreak/>
        <w:t>aatactgtccttctagtgtagccgtagttaggccaccacttcaagaactctgtagca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cgcctacatacctcgctctgctaatcctgttacc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gtggctgctgccagtggcgataagtcgtgtcttaccgggttggactcaagacgatagttacc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gataaggcgcagcggtcgggctgaacggggggttcgtgcacacagcccagctt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gagcgaacgacctacaccgaactgagatacctacagcgtgagcta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gagaaagcgccacgcttcccgaagggagaaaggcggacaggtatccggtaagcggcagggtc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gaacaggagagcgcacgagggagcttccagggggaaacgcctggtatct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tatagtcctgtcgggtttcgccacctctgacttgagcgtcgatttttgtgatgctcgtc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ggggggcggagcctatggaaaaacgccagcaacgcggcctttttacggttcctggccttt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gctggccttttgctcacatgttctttcctgcgttatcccctgattctgtggataaccgta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taccgcctttgagtgagctgataccgctcgccgcagccgaacgaccgagcgcagcgagtcag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gagcgaggaagcggaagagcgcctgatgcggtattttctccttacgcatctgtgcggtatt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cacaccgcatatatggtgcactctcagtacaatctgctctgatgccgcatagttaagccagt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tacactccgctatcgctacgtgactgggtcatggctgcgccccgacacccgccaacacccgc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gacgcgccctgacgggcttgtctgctcccggcatccgcttacagacaagctgtga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cgtctccgggagctgcatgtgtcagaggttttcaccgtcatca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cgaaacgcgcgaggcagctgcggtaaagctcatcagcgtggtcgtgaagcgattcacaga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gtctgcctgttcatccgcgtccagctcgttgagtttctccagaagcgttaatgtctggcttc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gataaagcgggccatgttaagggcggttttttcctgtttggtcactgatgcctccgt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taagggggatttctgttcatgggggtaatgataccgatgaaacgagagaggatgctc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cgatacgggttactgatgatgaacatgcccggttactggaacgttgtgagg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taaacaactggcggtatggatgcggcgggaccagagaaaaatcactcagggtcaa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gccagcgcttcgttaatacagatgtaggtgttccacagggtagccagcagcatcctgcga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gcagatccggaacataatggtgcagggcgctgacttccgcgtttccagactttacgaaacac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gaaaccgaagaccattcatgttgttgctcaggtcgcagacgttttgcagcagcagtcgct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cacgttcgctcgcgtatcggtgattcattctgctaaccagtaaggcaa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cccgccagcctagccgggtcctcaacgacaggagcacgatcatgcgca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ccgtggggccgccatgccggcgataatggcctgcttctcgccgaaacgtttggtggcggga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cagtgacgaaggcttgagcgagggcgtgcaagattccgaataccgcaagcgacaggccga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catcgtcgcgctccagcgaaagcggtcctcgccgaaaatgacccagagcgctgccggca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ctgtcctacgagttgcatgataaagaagacagtcataagtgcggcgacgatagtca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gccccgcgcccaccggaaggagctgactgggttgaaggctctcaagggcatcggtcg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gatcccggtgcctaatgagtgagctaacttacattaattgcgttgcgctcactgcccgctt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ccagtcgggaaacctgtcgtgccagctgcattaatgaatcggccaacgcgcgg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gagaggcggtttgcgtattgggcgccagggtggtttttcttttcaccag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gagacgggcaacagctgattgcccttcaccgcctggccctgagagagt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gcagcaagcggtccacgctggtttgccccagcaggcgaaaatcctgtttga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ggtggttaacggcgggatataacatgagctgtcttcggtatcgtcgtatcccactaccgag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tatccgcaccaacgcgcagcccggactcggtaatggcgcgcattgcgcccagcgccatc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gatcgttggcaaccagcatcgcagtgggaacgatgccctcattcagcatttgcatggtttgt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gaaaaccggacatggcactccagtcgccttcccgttccgctatcggctgaatttgat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gcgagtgagatatttatgccagccagccagacgcagacgcgccgagacagaacttaa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gggcccgctaacagcgcgatttgctggtgacccaatgcgaccaga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gctccacgcccagtcgcgtaccgtcttcatgggagaaaataatactgttgatgggtgtctgg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cagagacatcaagaaataacgccggaacattagtgcaggcagcttccacagcaa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ggcatcctggtcatccagcggatagttaatgatcagcccactgacgcgttgcgcgaga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gattgtgcaccgccgctttacaggcttcgacgccgcttcgttctaccatcgacaccacc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cgctggcacccagttgatcggcgcgagatttaatcgccgcgacaatt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gcgacggcgcgtgcagggccagactggaggtggcaacgccaatcagcaacgactgtt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gcccgccagttgttgtgccacgcggttgggaatgtaattcagctccgccatcgccgct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ccactttttcccgcgttttcgcagaaacgtggctggcctggttcaccacgcgggaaacggtc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gataagagacaccggcatactctgcgacatcgtataacgttactggtttcacattcacca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cctgaattgactctcttccgggcgctatcatgccataccgcgaaaggttttgcgccat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cgatggtgtccgggatctcgacgctctcccttatgcgactcctgcattaggaagcagccca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tagtaggttgaggccgttgagcaccgccgccgcaaggaatggtgcatg</w:t>
      </w: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br w:type="column"/>
      </w:r>
      <w:r w:rsidRPr="00BD03A6">
        <w:rPr>
          <w:rFonts w:ascii="Courier" w:hAnsi="Courier"/>
          <w:noProof/>
          <w:sz w:val="16"/>
          <w:szCs w:val="16"/>
          <w:lang w:eastAsia="de-CH"/>
        </w:rPr>
        <w:lastRenderedPageBreak/>
        <w:drawing>
          <wp:inline distT="0" distB="0" distL="0" distR="0" wp14:anchorId="5B64182D" wp14:editId="2A004AF2">
            <wp:extent cx="4738254" cy="6561101"/>
            <wp:effectExtent l="0" t="0" r="571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88" cy="656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t>tcgcgcgtttcggtgatgacggtgaaaacctctgacacatgcagctcccggagacggtc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cagcttgtctgtaagcggatgccgggagcagacaagcccgtcagggcgcgtcagcgggtgt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ggcgggtgtcggggctggcttaactatgcggcatcagagcagattgtactgagagtgcacc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tatgcggtgtgaaataccgcacagatgcgtaaggagaaaataccgcatcaggcgccat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cgccattcaggctgcgcaactgttgggaagggcgatcggtgcgggcctcttcgctatt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cgccagctggcgaaagggggatgtgctgcaaggcgattaagttgggtaacgccagggttt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cccagtcacgacgttgtaaaacgacggccagtgaattcgagctcggtacctcgcgaa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gcatctagatatcggatcccgggcccgtcgactgcagaggcctgcatgcaagcttggcgtaa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catggtcatagctgtttcctgtgtgaaattgttatccgctcacaat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ccacacaacatacgagccggaagcataaagtgtaaagcctggggtgcctaatgag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gagctaactcacattaattgcgttgcgctcactgcccgctttccagtcgggaaa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ctgtcgtgccagctgcattaatgaatcggccaacgcgcggggagaggcggtttgcgtat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gggcgctcttccgcttcctcgctcactgactcgctgcgctcggtcgt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cggctgcggcgagcggtatcagctcactcaaaggcggtaatacggttatccacagaatcagg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gataacgcaggaaagaacatgtgagcaaaaggccagcaaaaggccaggaacc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taaaaaggccgcgttgctggcgtttttccataggctccgcccccctgacgagcatc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caaaaatcgacgctcaagtcagaggtggcgaaacccgacaggactataaagatacc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ggcgtttccccctggaagctccctcgtgcgctctcctgttccgaccctgccgcttacc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lastRenderedPageBreak/>
        <w:t>gatacctgtccgcctttctcccttcgggaagcgtggcgctttctcatagctcacgctgtag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tatctcagttcggtgtaggtcgttcgctccaagctgggctgtgtgcacgaaccccccgttc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gcccgaccgctgcgccttatccggtaactatcgtcttgagtccaacccggtaagacacgac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tatcgccactggcagcagccactggtaacaggattagcagagcgaggtat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taggcggtgctacagagttcttgaagtggtggcctaactacggctacactagaagaaca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tatttggtatctgcgctctgctgaagccagttaccttcggaaaaagagttggtagctct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gatccggcaaacaaaccaccgctggtagcggtggtttttttgtttgcaagcagcagatt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cgcgcagaaaaaaaggatctcaagaagatcctttgatcttttctacggggtctgacgctc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gtggaacgaaaactcacgttaagggattttggtcatgagattatcaaaaaggatcttcaccta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atccttttaaattaaaaatgaagttttaaatcaagcccaatctgaataatgttacaacc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attaaccaattctgattagaaaaactcatcgagcatcaaatgaaactgcaatttattcata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caggattatcaataccatatttttgaaaaagccgtttctgtaatgaaggagaaaactca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cgaggcagttccataggatggcaagatcctggtatcggtctgcgattccgactcgtccaaca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caatacaacctattaatttcccctcgtcaaaaataaggttatcaagtgagaaatcacca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gagtgacgactgaatccggtgagaatggcaaaagtttatgcatttctttccagacttgttc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acaggccagccattacgctcgtcatcaaaatcactcgcatcaaccaaaccgttattcattcg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gattgcgcctgagcgagacgaaatacgcgatcgctgttaaaaggacaattacaaaca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gaatcgaatgcaaccggcgcaggaacactgccagcgcatcaacaatattttcacctgaatca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gatattcttctaatacctggaatgctgtttttccggggatcgcagtggtgagtaaccatgca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catcaggagtacggataaaatgcttgatggtcggaagaggcataaattccgtcagccagt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tagtctgaccatctcatctgtaacatcattggcaacgctacctttgccatgtttc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gaaacaactctggcgcatcgggcttcccatacaagcgatagattgtcgcacctgat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gcccgacattatcgcgagcccatttatacccatataaatcagcatccatgttggaat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taatcgcggcctcgacgtttcccgttgaatatggctcataacaccccttgtattactgt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tatgtaagcagacagttttattgttcatgatgatatatttttatcttgtgcaatgtaacatc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gagattttgagacacgggccagagctgca</w:t>
      </w: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br w:type="column"/>
      </w:r>
      <w:r w:rsidRPr="00BD03A6">
        <w:rPr>
          <w:rFonts w:ascii="Courier" w:hAnsi="Courier"/>
          <w:noProof/>
          <w:sz w:val="16"/>
          <w:szCs w:val="16"/>
          <w:lang w:eastAsia="de-CH"/>
        </w:rPr>
        <w:lastRenderedPageBreak/>
        <w:drawing>
          <wp:inline distT="0" distB="0" distL="0" distR="0" wp14:anchorId="6847DC29" wp14:editId="27D5FE37">
            <wp:extent cx="2838450" cy="363410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</w:p>
    <w:p w:rsidR="00BD03A6" w:rsidRPr="00BD03A6" w:rsidRDefault="00BD03A6" w:rsidP="00BD03A6">
      <w:pPr>
        <w:rPr>
          <w:rFonts w:ascii="Courier" w:hAnsi="Courier"/>
          <w:sz w:val="16"/>
          <w:szCs w:val="16"/>
        </w:rPr>
      </w:pPr>
      <w:r w:rsidRPr="00BD03A6">
        <w:rPr>
          <w:rFonts w:ascii="Courier" w:hAnsi="Courier"/>
          <w:sz w:val="16"/>
          <w:szCs w:val="16"/>
        </w:rPr>
        <w:t>ttctcatgtttgacagcttatcatcgataagctttaatgcggtagtttatcacagttaaat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gctaacgcagtcaggcaccgtgtatgaaatctaacaatgcgctcatcgtcatcctcggca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cgtcaccctggatgctgtaggcataggcttggttatgccggtactgccgggcctcttgcggg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tatccggatatagttcctcctttcagcaaaaaacccctcaagacccgttta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aggccccaaggggttatgctagttattgctcagcggtggcagcagccaactcagcttcctt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cgggctttgttagcagccggatcctcgagcatatggctgccgcgcggcacc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ggccgctgctgtgatgatgatgatgatggctgctgcccatggtatatctcct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cttaaagttaaacaaaattatttctagaggggaattgttatccgctcacaattcccctatag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gagtcgtattaatttcgcgggatcgagatctcgatcctctacgcc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gacgcatcgtggccggcatcaccggcgccacaggtgcggttgctggcgcctat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tcgccgacatcaccgatggggaagatcgggctcgccacttcgggctcatgagcgcttgtt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cggcgtgggtatggtggcaggccccgtggccgggggactgttgggcgccatctccttgca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gcaccattccttgcggcggcggtgctcaacggcctcaacctactactgggctgcttcctaa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gcaggagtcgcataagggagagcgtcgagatcccggacaccatcgaatggcgcaaaacctt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cgcggtatggcatgatagcgcccggaagagagtcaattcagggtggtgaatgtgaaacca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taacgttatacgatgtcgcagagtatgccggtgtctcttatcagaccgtttcccgcgtgg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gaaccaggccagccacgtttctgcgaaaacgcgggaaaaagtggaagcggcgatggcggagc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gaattacattcccaaccgcgtggcacaacaactggcgggcaaacagtcgttgctgat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ggcgttgccacctccagtctggccctgcacgcgccgtcgcaaat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gtcgcggcgattaaatctcgcgccgatcaactgggtgccagcgtggtggtgtcgatggta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aacgaagcggcgtcgaagcctgtaaagcggcggtgcacaatcttctcgcgcaacgcgtc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gtgggctgatcattaactatccgctggatgaccaggatgccattgctgt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gaagctgcctgcactaatgttccggcgttatttcttgatgtctctgaccagacacccatc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acagtattattttctcccatgaagacggtacgcgactgggcgtggagcatctggtcgcat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gggtcaccagcaaatcgcgctgttagcgggcccattaagt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ctgtctcggcgcgtctgcgtctggctggctggcataaatatctcactcgcaatcaaattc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gccgatagcggaacgggaaggcgactggagtgccatgtccggttttcaacaaacca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gcaaatgctgaatgagggcatcgttcccactgcgatgctggttgccaacgatcaga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ggcgctgggcgcaatgcgcgccattaccgagtccgggctgcgcgttggtgcggatatctcg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tagtgggatacgacgataccgaagacagctcatgttatatcccgccgttaaccaccatc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aacaggattttcgcctgctggggcaaaccagcgtggaccgcttgctgcaactctctc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gggccaggcggtgaagggcaatcagctgttgcccgtctcactggtgaaaagaaaaacca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cctggcgcccaatacgcaaaccgcctctccccgcgcgttggccgattcattaa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gcagctggcacgacaggtttcccgactggaaagcgggcagtgagcgcaacgcaattaat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taagttagctcactcattaggcaccgggatctcgaccgatgcccttgagagccttcaa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ccagtcagctccttccggtgggcgcggggcatgactatcgtcgccgcacttatgactgtct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ctttatcatgcaactcgtaggacaggtgccggcagcgctctgggtcattttcggcgagga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cgctttcgctggagcgcgacgatgatcggcctgtcgcttgcggtattcggaatct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gcacgccctcgctcaagccttcgtcactggtcccgccaccaaacgtt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cggcgagaagcaggccattatcgccggcatggcggccgacgcgctgggctacgtct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gctggcgttcgcgacgcgaggctggatggccttccccattatgattcttctcgct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ccggcggcatcgggatgcccgcgttgcaggccatgctgtccaggcaggtagatgacgacca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cagggacagcttcaaggatcgctcgcggctcttaccagcctaacttcgatcactggaccgc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lastRenderedPageBreak/>
        <w:t>gatcgtcacggcgatttatgccgcctcggcgagcacatggaacgggttggcatggatt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taggcgccgccctataccttgtctgcctccccgcgttgcgtcgcggtgcat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gagccgggccacctcgacctgaatggaagccggcggcacctcgctaacggattcacc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ctccaagaattggagccaatcaattcttgcggagaactgtgaatgcgcaaaccaaccct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ggcagaacat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tccatcgcgtccgccatctccagcagccgcacgcggcgcatctcgggcagcgt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gggtcctggccacgggtgcgcatgatcgtgctcctgtcgttgagga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ccggctaggctggcggggttgccttactggttagcagaatgaatca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cgatacgcgagcgaacgtgaagcgactgctgctgcaaaacgtctgcgacctgagcaacaaca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gaatggtcttcggtttccgtgtttcgtaaagtctggaaacgcggaagtcagcgccctgca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cattatgttccggatctgcatcgcaggatgctgctggctaccctgtggaacacctacatct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tattaacgaagcgctggcattgaccctgagtgatttttctctggtcccgccgcatccata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cgccagttgtttaccctcacaacgttccagtaaccgggcatgttcatcatcagtaaccc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tatcgtgagcatcctctctcgtttcatcggtatcattacccccatgaacagaaatccccctt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cacggaggcatcagtgaccaaacaggaaaaaaccgcccttaacatggcccgctttatc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gaagccagacattaacgcttctggagaaactcaacgagctggacgcgga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gaacaggcagacatctgtgaatcgcttcacgaccacgctgatgagcttta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cgcagctgcctcgcgcgtttcggtgatgacggtgaaaacctctgacacatgcagctccc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gagacggtcacagcttgtctgtaagcggatgccgggagcagacaagcccgtcagggcgcg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cagcgggtgttggcgggtgtcggggcgcagccatgacccagtcacgtagcgatagcggagt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tatactggcttaactatgcggcatcagagcagattgtactgagagtgcaccatata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gcggtgtgaaataccgcacagatgcgtaaggagaaaataccgcatcaggcgctcttccgct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cctcgctcactgactcgctgcgctcggtcgttcggctgcggcgagcggtatcagctcactc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aaggcggtaatacggttatccacagaatcaggggataacgcaggaaagaacatg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gagcaaaaggccagcaaaaggccaggaaccgtaaaaaggccgcgttgctggcgtttt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ccataggctccgcccccctgacgagcatcacaaaaatcgacgctcaagtc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gaggtggcgaaacccgacaggactataaagataccaggcgtttccccct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gaagctccctcgtgcgctctcctgttccgaccctgccgcttaccggatacctgtccgcctt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ctcccttcgggaagcgtggcgctttctcatagctcacgctgtaggtatctcagttcggt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taggtcgttcgctccaagctgggctgtgtgcacgaaccccccgttcagcccga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cgctgcgccttatccggtaactatcgtcttgagtccaacccggtaagacacgac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tatcgccactggcagcagccactggtaacaggattagcagagcgaggtat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taggcggtgctacagagttcttgaagtggtggcctaactacggctacactagaaggaca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tatttggtatctgcgctctgctgaagccagttaccttcggaaaaagagttggtagctct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gatccggcaaacaaaccaccgctggtagcggtggtttttttgtttgcaagcagcagatt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cgcgcagaaaaaaaggatctcaagaagatcctttgatcttttctacggggtctgacgctc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gtggaacgaaaactcacgttaagggattttggtcatgagattatcaaaaaggatcttcaccta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atccttttaaattaaaaatgaagttttaaatcaatctaaagtatatatgagtaaacttggtc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gacagttaccaatgcttaatcagtgaggcacctatctcagcgatctgtctatttcgttc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tccatagttgcctgactccccgtcgtgtagataactacgatacgggagggcttacc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tctggccccagtgctgcaatgataccgcgagacccacgctcaccggctccagatttatc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gcaataaaccagccagccggaagggccgagcgcagaagtggtcctgcaact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tatccgcctccatccagtctattaattgttgccgggaagctagagtaagtagt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cgccagttaatagtttgcgcaacgttgttgccattgctgcaggcatcgtggtgtc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cgctcgtcgtttggtatggcttcattcagctccggttcccaacgatcaaggcgagttaca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gatcccccatgttgtgcaaaaaagcggttagctccttcggtcctccgatcgttgtcagaa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taagttggccgcagtgttatcactcatggttatggcagcactgcataattctcttactgtc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tgccatccgtaagatgcttttctgtgactggtgagtactcaaccaagtcattc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gagaatagtgtatgcggcgaccgagttgctcttgcccggcgtcaacacgggataata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cgcgccacatagcagaactttaaaagtgctcatcattggaaaacgttct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cggggcgaaaactctcaaggatcttaccgctgttgagatccagttcgatgtaa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ccactcgtgcacccaactgatcttcagcatcttttactttcaccagcgtttctggg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gagcaaaaacaggaaggcaaaatgccgcaaaaaagggaataagggcgacacggaaatgttga</w:t>
      </w:r>
      <w:r w:rsidRPr="00BD03A6">
        <w:rPr>
          <w:rFonts w:ascii="Courier" w:hAnsi="Courier"/>
          <w:sz w:val="16"/>
          <w:szCs w:val="16"/>
        </w:rPr>
        <w:t>a</w:t>
      </w:r>
      <w:r w:rsidRPr="00BD03A6">
        <w:rPr>
          <w:rFonts w:ascii="Courier" w:hAnsi="Courier"/>
          <w:sz w:val="16"/>
          <w:szCs w:val="16"/>
        </w:rPr>
        <w:t>tactcatactcttcctttttcaatattattgaagcatttatcagggttattgtctcatgagc</w:t>
      </w:r>
      <w:r w:rsidRPr="00BD03A6">
        <w:rPr>
          <w:rFonts w:ascii="Courier" w:hAnsi="Courier"/>
          <w:sz w:val="16"/>
          <w:szCs w:val="16"/>
        </w:rPr>
        <w:t>g</w:t>
      </w:r>
      <w:r w:rsidRPr="00BD03A6">
        <w:rPr>
          <w:rFonts w:ascii="Courier" w:hAnsi="Courier"/>
          <w:sz w:val="16"/>
          <w:szCs w:val="16"/>
        </w:rPr>
        <w:t>gatacatatttgaatgtatttagaaaaataaacaaataggggttccgcgcacatt</w:t>
      </w:r>
      <w:r w:rsidRPr="00BD03A6">
        <w:rPr>
          <w:rFonts w:ascii="Courier" w:hAnsi="Courier"/>
          <w:sz w:val="16"/>
          <w:szCs w:val="16"/>
        </w:rPr>
        <w:t>t</w:t>
      </w:r>
      <w:r w:rsidRPr="00BD03A6">
        <w:rPr>
          <w:rFonts w:ascii="Courier" w:hAnsi="Courier"/>
          <w:sz w:val="16"/>
          <w:szCs w:val="16"/>
        </w:rPr>
        <w:t>ccccgaaaagtgccacctgacgtctaagaaaccattattatcatgacattaa</w:t>
      </w:r>
      <w:r w:rsidRPr="00BD03A6">
        <w:rPr>
          <w:rFonts w:ascii="Courier" w:hAnsi="Courier"/>
          <w:sz w:val="16"/>
          <w:szCs w:val="16"/>
        </w:rPr>
        <w:t>c</w:t>
      </w:r>
      <w:r w:rsidRPr="00BD03A6">
        <w:rPr>
          <w:rFonts w:ascii="Courier" w:hAnsi="Courier"/>
          <w:sz w:val="16"/>
          <w:szCs w:val="16"/>
        </w:rPr>
        <w:t>ctataaaaataggcgtatcacgaggccctttcgtcttcaagaa</w:t>
      </w:r>
    </w:p>
    <w:sectPr w:rsidR="00BD03A6" w:rsidRPr="00BD03A6" w:rsidSect="00377142">
      <w:headerReference w:type="first" r:id="rId16"/>
      <w:pgSz w:w="11906" w:h="16838" w:code="9"/>
      <w:pgMar w:top="1134" w:right="1134" w:bottom="1418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3A6" w:rsidRDefault="00BD03A6" w:rsidP="00A76598">
      <w:r>
        <w:separator/>
      </w:r>
    </w:p>
  </w:endnote>
  <w:endnote w:type="continuationSeparator" w:id="0">
    <w:p w:rsidR="00BD03A6" w:rsidRDefault="00BD03A6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3A6" w:rsidRPr="00ED0D02" w:rsidRDefault="00BD03A6" w:rsidP="00ED0D02">
      <w:pPr>
        <w:pStyle w:val="Fuzeile"/>
      </w:pPr>
    </w:p>
  </w:footnote>
  <w:footnote w:type="continuationSeparator" w:id="0">
    <w:p w:rsidR="00BD03A6" w:rsidRDefault="00BD03A6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C536C2" w:rsidRDefault="00C536C2" w:rsidP="00437505">
    <w:pPr>
      <w:pStyle w:val="Kopfzeile"/>
      <w:rPr>
        <w:sz w:val="20"/>
        <w:szCs w:val="20"/>
      </w:rPr>
    </w:pPr>
  </w:p>
  <w:p w:rsidR="00437505" w:rsidRPr="00437505" w:rsidRDefault="00437505" w:rsidP="0043750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>
    <w:nsid w:val="24C0183D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16">
    <w:nsid w:val="6A8662D4"/>
    <w:multiLevelType w:val="multilevel"/>
    <w:tmpl w:val="75384DEA"/>
    <w:numStyleLink w:val="FHNWAufzhlung"/>
  </w:abstractNum>
  <w:abstractNum w:abstractNumId="17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D4B92"/>
    <w:multiLevelType w:val="multilevel"/>
    <w:tmpl w:val="75384DEA"/>
    <w:numStyleLink w:val="FHNWAufzhlung"/>
  </w:abstractNum>
  <w:num w:numId="1">
    <w:abstractNumId w:val="4"/>
  </w:num>
  <w:num w:numId="2">
    <w:abstractNumId w:val="14"/>
  </w:num>
  <w:num w:numId="3">
    <w:abstractNumId w:val="17"/>
  </w:num>
  <w:num w:numId="4">
    <w:abstractNumId w:val="3"/>
  </w:num>
  <w:num w:numId="5">
    <w:abstractNumId w:val="20"/>
  </w:num>
  <w:num w:numId="6">
    <w:abstractNumId w:val="5"/>
  </w:num>
  <w:num w:numId="7">
    <w:abstractNumId w:val="14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5"/>
  </w:num>
  <w:num w:numId="16">
    <w:abstractNumId w:val="0"/>
  </w:num>
  <w:num w:numId="17">
    <w:abstractNumId w:val="18"/>
  </w:num>
  <w:num w:numId="18">
    <w:abstractNumId w:val="18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1"/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A6"/>
    <w:rsid w:val="000210DE"/>
    <w:rsid w:val="0005534A"/>
    <w:rsid w:val="00071507"/>
    <w:rsid w:val="000976AF"/>
    <w:rsid w:val="000E5CC1"/>
    <w:rsid w:val="000F7F62"/>
    <w:rsid w:val="00106EAE"/>
    <w:rsid w:val="001149D2"/>
    <w:rsid w:val="00156BA9"/>
    <w:rsid w:val="00180D32"/>
    <w:rsid w:val="001D1088"/>
    <w:rsid w:val="001E544A"/>
    <w:rsid w:val="00203DDE"/>
    <w:rsid w:val="00213675"/>
    <w:rsid w:val="002259EE"/>
    <w:rsid w:val="00287478"/>
    <w:rsid w:val="0029605A"/>
    <w:rsid w:val="002A27DF"/>
    <w:rsid w:val="002B467D"/>
    <w:rsid w:val="002E7766"/>
    <w:rsid w:val="00351B21"/>
    <w:rsid w:val="00375A78"/>
    <w:rsid w:val="00377142"/>
    <w:rsid w:val="003D4F97"/>
    <w:rsid w:val="00400861"/>
    <w:rsid w:val="00405B61"/>
    <w:rsid w:val="0040684A"/>
    <w:rsid w:val="00420F57"/>
    <w:rsid w:val="00425687"/>
    <w:rsid w:val="00437505"/>
    <w:rsid w:val="00460C63"/>
    <w:rsid w:val="00473483"/>
    <w:rsid w:val="004B558A"/>
    <w:rsid w:val="004C5569"/>
    <w:rsid w:val="004C6864"/>
    <w:rsid w:val="004E74B4"/>
    <w:rsid w:val="004F505A"/>
    <w:rsid w:val="00572350"/>
    <w:rsid w:val="0057705E"/>
    <w:rsid w:val="00595194"/>
    <w:rsid w:val="005A5E71"/>
    <w:rsid w:val="005D06CF"/>
    <w:rsid w:val="005E2EF6"/>
    <w:rsid w:val="00607F7C"/>
    <w:rsid w:val="00633A4F"/>
    <w:rsid w:val="00672C6E"/>
    <w:rsid w:val="006D02C9"/>
    <w:rsid w:val="006D1010"/>
    <w:rsid w:val="006F4D85"/>
    <w:rsid w:val="00710CED"/>
    <w:rsid w:val="00730FF8"/>
    <w:rsid w:val="00736060"/>
    <w:rsid w:val="0073767C"/>
    <w:rsid w:val="007531B9"/>
    <w:rsid w:val="00757602"/>
    <w:rsid w:val="00787B51"/>
    <w:rsid w:val="00796720"/>
    <w:rsid w:val="007C2CBA"/>
    <w:rsid w:val="007D27D0"/>
    <w:rsid w:val="007D3D38"/>
    <w:rsid w:val="007E3C24"/>
    <w:rsid w:val="007F05CD"/>
    <w:rsid w:val="00846B2E"/>
    <w:rsid w:val="00856097"/>
    <w:rsid w:val="00872A31"/>
    <w:rsid w:val="00884CF6"/>
    <w:rsid w:val="00890A63"/>
    <w:rsid w:val="008C043B"/>
    <w:rsid w:val="008E73D6"/>
    <w:rsid w:val="00923475"/>
    <w:rsid w:val="0093668C"/>
    <w:rsid w:val="00952F27"/>
    <w:rsid w:val="00976795"/>
    <w:rsid w:val="00986379"/>
    <w:rsid w:val="009D65FB"/>
    <w:rsid w:val="009E55BD"/>
    <w:rsid w:val="009E67A7"/>
    <w:rsid w:val="00A5737E"/>
    <w:rsid w:val="00A723BF"/>
    <w:rsid w:val="00A76598"/>
    <w:rsid w:val="00AA0020"/>
    <w:rsid w:val="00AC0F7D"/>
    <w:rsid w:val="00AC1D9F"/>
    <w:rsid w:val="00AC5B16"/>
    <w:rsid w:val="00AD0C43"/>
    <w:rsid w:val="00B22B80"/>
    <w:rsid w:val="00B253C0"/>
    <w:rsid w:val="00B33577"/>
    <w:rsid w:val="00B534BF"/>
    <w:rsid w:val="00BD03A6"/>
    <w:rsid w:val="00BE2EDC"/>
    <w:rsid w:val="00BF091D"/>
    <w:rsid w:val="00C00E02"/>
    <w:rsid w:val="00C26422"/>
    <w:rsid w:val="00C46B98"/>
    <w:rsid w:val="00C50216"/>
    <w:rsid w:val="00C536C2"/>
    <w:rsid w:val="00C55850"/>
    <w:rsid w:val="00C86E2E"/>
    <w:rsid w:val="00CA50DE"/>
    <w:rsid w:val="00CC7BF8"/>
    <w:rsid w:val="00CE2B5E"/>
    <w:rsid w:val="00D3108D"/>
    <w:rsid w:val="00D36B2A"/>
    <w:rsid w:val="00D40A08"/>
    <w:rsid w:val="00D456E5"/>
    <w:rsid w:val="00D71757"/>
    <w:rsid w:val="00D778D9"/>
    <w:rsid w:val="00DD0651"/>
    <w:rsid w:val="00DF7D0C"/>
    <w:rsid w:val="00E24705"/>
    <w:rsid w:val="00E41F2C"/>
    <w:rsid w:val="00E64A70"/>
    <w:rsid w:val="00E93446"/>
    <w:rsid w:val="00EC489F"/>
    <w:rsid w:val="00EC7105"/>
    <w:rsid w:val="00ED076C"/>
    <w:rsid w:val="00ED0D02"/>
    <w:rsid w:val="00EF37AE"/>
    <w:rsid w:val="00F140C5"/>
    <w:rsid w:val="00F2238D"/>
    <w:rsid w:val="00F369AA"/>
    <w:rsid w:val="00F56BE1"/>
    <w:rsid w:val="00F73D6D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Bullet 2" w:qFormat="1"/>
    <w:lsdException w:name="List Bullet 3" w:qFormat="1"/>
    <w:lsdException w:name="Title" w:semiHidden="0" w:uiPriority="10" w:unhideWhenUsed="0" w:qFormat="1"/>
    <w:lsdException w:name="Closing" w:semiHidden="0" w:unhideWhenUsed="0" w:qFormat="1"/>
    <w:lsdException w:name="Signatur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 w:qFormat="1"/>
    <w:lsdException w:name="Date" w:semiHidden="0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7602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5CC1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0E5CC1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E5CC1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AC5B16"/>
    <w:pPr>
      <w:spacing w:after="260" w:line="320" w:lineRule="atLeas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5B16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57602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contextualSpacing/>
    </w:pPr>
  </w:style>
  <w:style w:type="paragraph" w:styleId="Aufzhlungszeichen2">
    <w:name w:val="List Bullet 2"/>
    <w:basedOn w:val="Standard"/>
    <w:uiPriority w:val="99"/>
    <w:qFormat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qFormat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E93446"/>
    <w:pPr>
      <w:numPr>
        <w:ilvl w:val="1"/>
      </w:numPr>
      <w:spacing w:before="260" w:after="120"/>
    </w:pPr>
    <w:rPr>
      <w:iCs/>
      <w:spacing w:val="15"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3446"/>
    <w:rPr>
      <w:rFonts w:ascii="Arial" w:eastAsiaTheme="majorEastAsia" w:hAnsi="Arial" w:cstheme="majorBidi"/>
      <w:b/>
      <w:iCs/>
      <w:spacing w:val="15"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CC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CC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CC1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DD06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Bullet 2" w:qFormat="1"/>
    <w:lsdException w:name="List Bullet 3" w:qFormat="1"/>
    <w:lsdException w:name="Title" w:semiHidden="0" w:uiPriority="10" w:unhideWhenUsed="0" w:qFormat="1"/>
    <w:lsdException w:name="Closing" w:semiHidden="0" w:unhideWhenUsed="0" w:qFormat="1"/>
    <w:lsdException w:name="Signatur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 w:qFormat="1"/>
    <w:lsdException w:name="Date" w:semiHidden="0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7602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5CC1"/>
    <w:pPr>
      <w:keepNext/>
      <w:keepLines/>
      <w:numPr>
        <w:numId w:val="17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0E5CC1"/>
    <w:pPr>
      <w:numPr>
        <w:ilvl w:val="1"/>
      </w:numPr>
      <w:spacing w:before="280"/>
      <w:ind w:left="510" w:hanging="510"/>
      <w:contextualSpacing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E5CC1"/>
    <w:pPr>
      <w:keepNext/>
      <w:keepLines/>
      <w:numPr>
        <w:ilvl w:val="2"/>
        <w:numId w:val="17"/>
      </w:numPr>
      <w:spacing w:before="280" w:after="120"/>
      <w:ind w:left="624" w:hanging="624"/>
      <w:contextualSpacing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qFormat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qFormat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qFormat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qFormat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AC5B16"/>
    <w:pPr>
      <w:spacing w:after="260" w:line="320" w:lineRule="atLeas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5B16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57602"/>
    <w:rPr>
      <w:sz w:val="22"/>
      <w:vertAlign w:val="superscript"/>
    </w:rPr>
  </w:style>
  <w:style w:type="paragraph" w:styleId="Aufzhlungszeichen">
    <w:name w:val="List Bullet"/>
    <w:basedOn w:val="Standard"/>
    <w:uiPriority w:val="99"/>
    <w:qFormat/>
    <w:rsid w:val="00DF7D0C"/>
    <w:pPr>
      <w:contextualSpacing/>
    </w:pPr>
  </w:style>
  <w:style w:type="paragraph" w:styleId="Aufzhlungszeichen2">
    <w:name w:val="List Bullet 2"/>
    <w:basedOn w:val="Standard"/>
    <w:uiPriority w:val="99"/>
    <w:qFormat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qFormat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E93446"/>
    <w:pPr>
      <w:numPr>
        <w:ilvl w:val="1"/>
      </w:numPr>
      <w:spacing w:before="260" w:after="120"/>
    </w:pPr>
    <w:rPr>
      <w:iCs/>
      <w:spacing w:val="15"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3446"/>
    <w:rPr>
      <w:rFonts w:ascii="Arial" w:eastAsiaTheme="majorEastAsia" w:hAnsi="Arial" w:cstheme="majorBidi"/>
      <w:b/>
      <w:iCs/>
      <w:spacing w:val="15"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CC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CC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CC1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DD0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D7DDB-0048-49E4-9B51-E8ECDF6A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4111</Words>
  <Characters>25901</Characters>
  <Application>Microsoft Office Word</Application>
  <DocSecurity>0</DocSecurity>
  <Lines>215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2014-12-15T15:48:00Z</dcterms:created>
  <dcterms:modified xsi:type="dcterms:W3CDTF">2014-12-15T15:48:00Z</dcterms:modified>
</cp:coreProperties>
</file>